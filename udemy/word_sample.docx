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HAVIONG SOME</w:t>
      </w:r>
      <w:r>
        <w:rPr>
          <w:b/>
        </w:rPr>
        <w:t>bold</w:t>
      </w:r>
      <w:r>
        <w:t xml:space="preserve"> and more </w:t>
      </w:r>
      <w:r>
        <w:rPr>
          <w:i/>
        </w:rPr>
        <w:t>italic.</w:t>
      </w:r>
    </w:p>
    <w:p>
      <w:pPr>
        <w:pStyle w:val="Title"/>
      </w:pPr>
      <w:r>
        <w:t>Document Title</w:t>
      </w:r>
    </w:p>
    <w:p>
      <w:r>
        <w:t>A PLAIN PARAGRAPH HAVING SOME</w:t>
        <w:br/>
      </w:r>
      <w:r>
        <w:rPr>
          <w:b/>
        </w:rPr>
        <w:t>bold</w:t>
        <w:br/>
      </w:r>
      <w:r>
        <w:t xml:space="preserve"> and more </w:t>
        <w:br/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